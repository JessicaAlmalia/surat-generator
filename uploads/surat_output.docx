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0EFBD" w14:textId="77777777" w:rsidR="00A25757" w:rsidRDefault="00000000">
      <w:r>
        <w:t>[LOGO PERUSAHAAN]</w:t>
      </w:r>
      <w:r>
        <w:br/>
      </w:r>
    </w:p>
    <w:p w14:paraId="531A05CB" w14:textId="77777777" w:rsidR="00A25757" w:rsidRDefault="00000000">
      <w:r>
        <w:t>Nomor: PR-2025-001 Tanggal PR: 4 Maret 2025 Nama Pemohon: Jessica Departemen: Pengadaan</w:t>
      </w:r>
    </w:p>
    <w:p w14:paraId="285D184F" w14:textId="77777777" w:rsidR="00A25757" w:rsidRDefault="00000000">
      <w:r>
        <w:t>Perihal: Pengadaan perangkat keras untuk proyek strategis tahun 2025</w:t>
        <w:br/>
      </w:r>
    </w:p>
    <w:p w14:paraId="167A6731" w14:textId="77777777" w:rsidR="00A25757" w:rsidRDefault="00000000">
      <w:r>
        <w:t>Kepada Yth,</w:t>
      </w:r>
    </w:p>
    <w:p w14:paraId="70D58A21" w14:textId="77777777" w:rsidR="00A25757" w:rsidRDefault="00000000">
      <w:r>
        <w:t>Budi Santoso</w:t>
      </w:r>
    </w:p>
    <w:p w14:paraId="4B211131" w14:textId="77777777" w:rsidR="00A25757" w:rsidRDefault="00000000">
      <w:r>
        <w:t>di Manajer Pengadaan</w:t>
        <w:br/>
      </w:r>
    </w:p>
    <w:p w14:paraId="4E9D72B8" w14:textId="77777777" w:rsidR="00A25757" w:rsidRDefault="00000000">
      <w:r>
        <w:t>Dengan hormat,</w:t>
      </w:r>
      <w:r>
        <w:br/>
      </w:r>
    </w:p>
    <w:p w14:paraId="0946E898" w14:textId="77777777" w:rsidR="00A25757" w:rsidRDefault="00000000">
      <w:r>
        <w:t>Sehubungan dengan Perangkat yang diminta dibutuhkan untuk mendukung kelancaran proyek strategis tahun 2025 yang melibatkan analisis data besar dan konektivitas jaringan yang stabil. Laptop berkinerja tinggi diperlukan untuk pemrosesan data, printer untuk dokumentasi proyek, dan router untuk meningkatkan konektivitas jaringan internal., maka dengan ini kami mengajukan justifikasi terkait kebutuhan tersebut.</w:t>
        <w:br/>
      </w:r>
    </w:p>
    <w:p w14:paraId="0055CA57" w14:textId="77777777" w:rsidR="00A25757" w:rsidRDefault="00000000">
      <w:r>
        <w:t>Adapun rincian permintaan adalah sebagai berikut:</w:t>
      </w:r>
      <w:r>
        <w:br/>
      </w:r>
    </w:p>
    <w:p w14:paraId="76402B24" w14:textId="77777777" w:rsidR="00A25757" w:rsidRDefault="00000000">
      <w:r>
        <w:t>Nama Barang/Jasa: Laptop Dell XPS 15, Printer LaserJet Pro M404dn, Router Cisco RV340</w:t>
      </w:r>
    </w:p>
    <w:p w14:paraId="16C4057C" w14:textId="77777777" w:rsidR="00A25757" w:rsidRDefault="00000000">
      <w:r>
        <w:t>Jumlah: 5, 2, 3</w:t>
      </w:r>
    </w:p>
    <w:p w14:paraId="79131C38" w14:textId="77777777" w:rsidR="00A25757" w:rsidRDefault="00000000">
      <w:r>
        <w:t>Harga Per Unit: 25.000.000, 5.000.000, 7.500.000</w:t>
      </w:r>
    </w:p>
    <w:p w14:paraId="6D2E76B2" w14:textId="77777777" w:rsidR="00A25757" w:rsidRDefault="00000000">
      <w:r>
        <w:t>Total Biaya: 125.000.000, 10.000.000, 22.500.000</w:t>
        <w:br/>
      </w:r>
    </w:p>
    <w:p w14:paraId="2A8C694D" w14:textId="77777777" w:rsidR="00A25757" w:rsidRDefault="00000000">
      <w:r>
        <w:t>Alasan dan Justifikasi:</w:t>
      </w:r>
    </w:p>
    <w:p w14:paraId="67B07255" w14:textId="77777777" w:rsidR="00A25757" w:rsidRDefault="00000000">
      <w:r>
        <w:t>[ALASAN_JUSTIFIKASI]</w:t>
      </w:r>
      <w:r>
        <w:br/>
      </w:r>
    </w:p>
    <w:p w14:paraId="771F0C07" w14:textId="77777777" w:rsidR="00A25757" w:rsidRDefault="00000000">
      <w:r>
        <w:t>Berdasarkan pertimbangan di atas, kami merekomendasikan untuk menyetujui permintaan ini guna menunjang operasional yang lebih efektif.</w:t>
      </w:r>
      <w:r>
        <w:br/>
      </w:r>
    </w:p>
    <w:p w14:paraId="7D1D70FC" w14:textId="77777777" w:rsidR="00A25757" w:rsidRDefault="00000000">
      <w:r>
        <w:t>Demikian surat ini kami sampaikan, atas perhatian dan kerja samanya kami ucapkan terima kasih.</w:t>
      </w:r>
      <w:r>
        <w:br/>
      </w:r>
    </w:p>
    <w:p w14:paraId="6D846AE8" w14:textId="77777777" w:rsidR="00A25757" w:rsidRDefault="00000000">
      <w:r>
        <w:t>Hormat kami,</w:t>
      </w:r>
      <w:r>
        <w:br/>
      </w:r>
    </w:p>
    <w:p w14:paraId="0C062DC3" w14:textId="77777777" w:rsidR="00A25757" w:rsidRDefault="00000000">
      <w:r>
        <w:t>Jessica Departemen: Pengadaan</w:t>
      </w:r>
    </w:p>
    <w:p w14:paraId="64163F78" w14:textId="77777777" w:rsidR="00A25757" w:rsidRDefault="00000000">
      <w:r>
        <w:t>Manajer Pengadaan</w:t>
      </w:r>
    </w:p>
    <w:sectPr w:rsidR="00A257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34950">
    <w:abstractNumId w:val="8"/>
  </w:num>
  <w:num w:numId="2" w16cid:durableId="1677802329">
    <w:abstractNumId w:val="6"/>
  </w:num>
  <w:num w:numId="3" w16cid:durableId="1814369085">
    <w:abstractNumId w:val="5"/>
  </w:num>
  <w:num w:numId="4" w16cid:durableId="879820925">
    <w:abstractNumId w:val="4"/>
  </w:num>
  <w:num w:numId="5" w16cid:durableId="1884096215">
    <w:abstractNumId w:val="7"/>
  </w:num>
  <w:num w:numId="6" w16cid:durableId="2145537844">
    <w:abstractNumId w:val="3"/>
  </w:num>
  <w:num w:numId="7" w16cid:durableId="1508322183">
    <w:abstractNumId w:val="2"/>
  </w:num>
  <w:num w:numId="8" w16cid:durableId="274673394">
    <w:abstractNumId w:val="1"/>
  </w:num>
  <w:num w:numId="9" w16cid:durableId="1561019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0743F"/>
    <w:rsid w:val="0029639D"/>
    <w:rsid w:val="00326F90"/>
    <w:rsid w:val="00A25757"/>
    <w:rsid w:val="00A61E6F"/>
    <w:rsid w:val="00AA1D8D"/>
    <w:rsid w:val="00B47730"/>
    <w:rsid w:val="00CB0664"/>
    <w:rsid w:val="00E0266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466E5E"/>
  <w14:defaultImageDpi w14:val="300"/>
  <w15:docId w15:val="{55D8E0FE-F6C5-4825-9689-9E01CF7AE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108</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Jeje Cunn</cp:lastModifiedBy>
  <cp:revision>2</cp:revision>
  <dcterms:created xsi:type="dcterms:W3CDTF">2025-03-04T07:43:00Z</dcterms:created>
  <dcterms:modified xsi:type="dcterms:W3CDTF">2025-03-04T07:43:00Z</dcterms:modified>
  <cp:category/>
</cp:coreProperties>
</file>